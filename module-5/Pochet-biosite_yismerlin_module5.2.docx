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322A62" w14:textId="77777777" w:rsidR="009167AE" w:rsidRPr="003357B7" w:rsidRDefault="00000000" w:rsidP="00F261B3">
      <w:pPr>
        <w:pStyle w:val="Title"/>
        <w:spacing w:line="276" w:lineRule="auto"/>
        <w:rPr>
          <w:rFonts w:ascii="Times New Roman" w:hAnsi="Times New Roman" w:cs="Times New Roman"/>
        </w:rPr>
      </w:pPr>
      <w:r w:rsidRPr="003357B7">
        <w:rPr>
          <w:rFonts w:ascii="Times New Roman" w:hAnsi="Times New Roman" w:cs="Times New Roman"/>
        </w:rPr>
        <w:t>bioSite Project – Yismerlin Peña</w:t>
      </w:r>
    </w:p>
    <w:p w14:paraId="7690D03C" w14:textId="77777777" w:rsidR="009167AE" w:rsidRPr="008013CB" w:rsidRDefault="00000000" w:rsidP="00F261B3">
      <w:pPr>
        <w:rPr>
          <w:rFonts w:ascii="Times New Roman" w:hAnsi="Times New Roman" w:cs="Times New Roman"/>
          <w:sz w:val="24"/>
          <w:szCs w:val="24"/>
        </w:rPr>
      </w:pPr>
      <w:r w:rsidRPr="008013CB">
        <w:rPr>
          <w:rFonts w:ascii="Times New Roman" w:hAnsi="Times New Roman" w:cs="Times New Roman"/>
          <w:sz w:val="24"/>
          <w:szCs w:val="24"/>
        </w:rPr>
        <w:t>Name: Julio Pochet Edmead</w:t>
      </w:r>
    </w:p>
    <w:p w14:paraId="2C917773" w14:textId="77777777" w:rsidR="009167AE" w:rsidRPr="008013CB" w:rsidRDefault="00000000" w:rsidP="00F261B3">
      <w:pPr>
        <w:rPr>
          <w:rFonts w:ascii="Times New Roman" w:hAnsi="Times New Roman" w:cs="Times New Roman"/>
          <w:sz w:val="24"/>
          <w:szCs w:val="24"/>
        </w:rPr>
      </w:pPr>
      <w:r w:rsidRPr="008013CB">
        <w:rPr>
          <w:rFonts w:ascii="Times New Roman" w:hAnsi="Times New Roman" w:cs="Times New Roman"/>
          <w:sz w:val="24"/>
          <w:szCs w:val="24"/>
        </w:rPr>
        <w:t>Course: CSD-340</w:t>
      </w:r>
    </w:p>
    <w:p w14:paraId="63A02EBF" w14:textId="77777777" w:rsidR="009167AE" w:rsidRPr="008013CB" w:rsidRDefault="00000000" w:rsidP="00F261B3">
      <w:pPr>
        <w:rPr>
          <w:rFonts w:ascii="Times New Roman" w:hAnsi="Times New Roman" w:cs="Times New Roman"/>
          <w:sz w:val="24"/>
          <w:szCs w:val="24"/>
        </w:rPr>
      </w:pPr>
      <w:r w:rsidRPr="008013CB">
        <w:rPr>
          <w:rFonts w:ascii="Times New Roman" w:hAnsi="Times New Roman" w:cs="Times New Roman"/>
          <w:sz w:val="24"/>
          <w:szCs w:val="24"/>
        </w:rPr>
        <w:t>Module 5.2 – Ideas, Sketches, and Inspiration</w:t>
      </w:r>
    </w:p>
    <w:p w14:paraId="132E4987" w14:textId="77777777" w:rsidR="009167AE" w:rsidRPr="008013CB" w:rsidRDefault="00000000" w:rsidP="00F261B3">
      <w:pPr>
        <w:rPr>
          <w:rFonts w:ascii="Times New Roman" w:hAnsi="Times New Roman" w:cs="Times New Roman"/>
          <w:sz w:val="24"/>
          <w:szCs w:val="24"/>
        </w:rPr>
      </w:pPr>
      <w:r w:rsidRPr="008013CB">
        <w:rPr>
          <w:rFonts w:ascii="Times New Roman" w:hAnsi="Times New Roman" w:cs="Times New Roman"/>
          <w:sz w:val="24"/>
          <w:szCs w:val="24"/>
        </w:rPr>
        <w:t>Date: 03/30/2025</w:t>
      </w:r>
    </w:p>
    <w:p w14:paraId="71C78859" w14:textId="77777777" w:rsidR="009167AE" w:rsidRPr="003357B7" w:rsidRDefault="00000000" w:rsidP="00F261B3">
      <w:pPr>
        <w:rPr>
          <w:rFonts w:ascii="Times New Roman" w:hAnsi="Times New Roman" w:cs="Times New Roman"/>
        </w:rPr>
      </w:pPr>
      <w:r w:rsidRPr="003357B7">
        <w:rPr>
          <w:rFonts w:ascii="Times New Roman" w:hAnsi="Times New Roman" w:cs="Times New Roman"/>
        </w:rPr>
        <w:br w:type="page"/>
      </w:r>
    </w:p>
    <w:p w14:paraId="0EC6A30A" w14:textId="06B1F53D" w:rsidR="009167AE" w:rsidRPr="003357B7" w:rsidRDefault="00000000" w:rsidP="00F261B3">
      <w:pPr>
        <w:pStyle w:val="Heading1"/>
        <w:rPr>
          <w:rFonts w:ascii="Times New Roman" w:hAnsi="Times New Roman" w:cs="Times New Roman"/>
        </w:rPr>
      </w:pPr>
      <w:r w:rsidRPr="003357B7">
        <w:rPr>
          <w:rFonts w:ascii="Times New Roman" w:hAnsi="Times New Roman" w:cs="Times New Roman"/>
        </w:rPr>
        <w:lastRenderedPageBreak/>
        <w:t>Project Summary</w:t>
      </w:r>
    </w:p>
    <w:p w14:paraId="75696EE7" w14:textId="26FEB01C" w:rsidR="009167AE" w:rsidRPr="003357B7" w:rsidRDefault="00000000" w:rsidP="00F261B3">
      <w:pPr>
        <w:rPr>
          <w:rFonts w:ascii="Times New Roman" w:hAnsi="Times New Roman" w:cs="Times New Roman"/>
        </w:rPr>
      </w:pPr>
      <w:r w:rsidRPr="003357B7">
        <w:rPr>
          <w:rFonts w:ascii="Times New Roman" w:hAnsi="Times New Roman" w:cs="Times New Roman"/>
        </w:rPr>
        <w:t>This bioSite project focuses on telling the story of Yismerlin, a dedicated mother and creative individual passionate about personal growth and family. The website will showcase her background, hobbies, goals, and accomplishments through thoughtful content, visual storytelling, and a consistent design approach. The final website will feature three main pages: Landing, About, and Hobbies.</w:t>
      </w:r>
    </w:p>
    <w:p w14:paraId="68D07D91" w14:textId="5693FF32" w:rsidR="009167AE" w:rsidRPr="003357B7" w:rsidRDefault="00000000" w:rsidP="00F261B3">
      <w:pPr>
        <w:pStyle w:val="Heading1"/>
        <w:rPr>
          <w:rFonts w:ascii="Times New Roman" w:hAnsi="Times New Roman" w:cs="Times New Roman"/>
        </w:rPr>
      </w:pPr>
      <w:r w:rsidRPr="003357B7">
        <w:rPr>
          <w:rFonts w:ascii="Times New Roman" w:hAnsi="Times New Roman" w:cs="Times New Roman"/>
        </w:rPr>
        <w:t>Interview with Yismerlin</w:t>
      </w:r>
    </w:p>
    <w:p w14:paraId="216E0203" w14:textId="77777777" w:rsidR="009167AE" w:rsidRPr="003357B7" w:rsidRDefault="00000000" w:rsidP="00F261B3">
      <w:pPr>
        <w:rPr>
          <w:rFonts w:ascii="Times New Roman" w:hAnsi="Times New Roman" w:cs="Times New Roman"/>
        </w:rPr>
      </w:pPr>
      <w:r w:rsidRPr="003357B7">
        <w:rPr>
          <w:rFonts w:ascii="Times New Roman" w:hAnsi="Times New Roman" w:cs="Times New Roman"/>
        </w:rPr>
        <w:t>• Q: Can you tell me a little about where you grew up and what your childhood was like?</w:t>
      </w:r>
    </w:p>
    <w:p w14:paraId="144FFADE" w14:textId="77777777" w:rsidR="009167AE" w:rsidRPr="003357B7" w:rsidRDefault="00000000" w:rsidP="00F261B3">
      <w:pPr>
        <w:rPr>
          <w:rFonts w:ascii="Times New Roman" w:hAnsi="Times New Roman" w:cs="Times New Roman"/>
        </w:rPr>
      </w:pPr>
      <w:r w:rsidRPr="003357B7">
        <w:rPr>
          <w:rFonts w:ascii="Times New Roman" w:hAnsi="Times New Roman" w:cs="Times New Roman"/>
        </w:rPr>
        <w:t>A: I grew up in a rural area in the Dominican Republic with my aunt and her husband. My childhood was peaceful, surrounded by family and friends.</w:t>
      </w:r>
    </w:p>
    <w:p w14:paraId="5B57DEF4" w14:textId="77777777" w:rsidR="009167AE" w:rsidRPr="003357B7" w:rsidRDefault="00000000" w:rsidP="00F261B3">
      <w:pPr>
        <w:rPr>
          <w:rFonts w:ascii="Times New Roman" w:hAnsi="Times New Roman" w:cs="Times New Roman"/>
        </w:rPr>
      </w:pPr>
      <w:r w:rsidRPr="003357B7">
        <w:rPr>
          <w:rFonts w:ascii="Times New Roman" w:hAnsi="Times New Roman" w:cs="Times New Roman"/>
        </w:rPr>
        <w:t>• Q: What’s a typical day like for you now?</w:t>
      </w:r>
    </w:p>
    <w:p w14:paraId="55111B58" w14:textId="77777777" w:rsidR="009167AE" w:rsidRPr="003357B7" w:rsidRDefault="00000000" w:rsidP="00F261B3">
      <w:pPr>
        <w:rPr>
          <w:rFonts w:ascii="Times New Roman" w:hAnsi="Times New Roman" w:cs="Times New Roman"/>
        </w:rPr>
      </w:pPr>
      <w:r w:rsidRPr="003357B7">
        <w:rPr>
          <w:rFonts w:ascii="Times New Roman" w:hAnsi="Times New Roman" w:cs="Times New Roman"/>
        </w:rPr>
        <w:t>A: I spend most of my time caring for my newborn daughter.</w:t>
      </w:r>
    </w:p>
    <w:p w14:paraId="0C52DD9B" w14:textId="77777777" w:rsidR="009167AE" w:rsidRPr="003357B7" w:rsidRDefault="00000000" w:rsidP="00F261B3">
      <w:pPr>
        <w:rPr>
          <w:rFonts w:ascii="Times New Roman" w:hAnsi="Times New Roman" w:cs="Times New Roman"/>
        </w:rPr>
      </w:pPr>
      <w:r w:rsidRPr="003357B7">
        <w:rPr>
          <w:rFonts w:ascii="Times New Roman" w:hAnsi="Times New Roman" w:cs="Times New Roman"/>
        </w:rPr>
        <w:t>• Q: What are some things you love doing in your free time?</w:t>
      </w:r>
    </w:p>
    <w:p w14:paraId="620C4698" w14:textId="77777777" w:rsidR="009167AE" w:rsidRPr="003357B7" w:rsidRDefault="00000000" w:rsidP="00F261B3">
      <w:pPr>
        <w:rPr>
          <w:rFonts w:ascii="Times New Roman" w:hAnsi="Times New Roman" w:cs="Times New Roman"/>
        </w:rPr>
      </w:pPr>
      <w:r w:rsidRPr="003357B7">
        <w:rPr>
          <w:rFonts w:ascii="Times New Roman" w:hAnsi="Times New Roman" w:cs="Times New Roman"/>
        </w:rPr>
        <w:t>A: Going to the beach, visiting resorts, and watching movies.</w:t>
      </w:r>
    </w:p>
    <w:p w14:paraId="0BFD1368" w14:textId="77777777" w:rsidR="009167AE" w:rsidRPr="003357B7" w:rsidRDefault="00000000" w:rsidP="00F261B3">
      <w:pPr>
        <w:rPr>
          <w:rFonts w:ascii="Times New Roman" w:hAnsi="Times New Roman" w:cs="Times New Roman"/>
        </w:rPr>
      </w:pPr>
      <w:r w:rsidRPr="003357B7">
        <w:rPr>
          <w:rFonts w:ascii="Times New Roman" w:hAnsi="Times New Roman" w:cs="Times New Roman"/>
        </w:rPr>
        <w:t>• Q: Why do you enjoy going to the beach? Is it something you do often?</w:t>
      </w:r>
    </w:p>
    <w:p w14:paraId="06DE3CA0" w14:textId="77777777" w:rsidR="009167AE" w:rsidRPr="003357B7" w:rsidRDefault="00000000" w:rsidP="00F261B3">
      <w:pPr>
        <w:rPr>
          <w:rFonts w:ascii="Times New Roman" w:hAnsi="Times New Roman" w:cs="Times New Roman"/>
        </w:rPr>
      </w:pPr>
      <w:r w:rsidRPr="003357B7">
        <w:rPr>
          <w:rFonts w:ascii="Times New Roman" w:hAnsi="Times New Roman" w:cs="Times New Roman"/>
        </w:rPr>
        <w:t>A: Yes, I go often. I love it because it helps me clear my mind and forget about problems.</w:t>
      </w:r>
    </w:p>
    <w:p w14:paraId="16C87050" w14:textId="77777777" w:rsidR="009167AE" w:rsidRPr="003357B7" w:rsidRDefault="00000000" w:rsidP="00F261B3">
      <w:pPr>
        <w:rPr>
          <w:rFonts w:ascii="Times New Roman" w:hAnsi="Times New Roman" w:cs="Times New Roman"/>
        </w:rPr>
      </w:pPr>
      <w:r w:rsidRPr="003357B7">
        <w:rPr>
          <w:rFonts w:ascii="Times New Roman" w:hAnsi="Times New Roman" w:cs="Times New Roman"/>
        </w:rPr>
        <w:t>• Q: What kind of books do you like to read? Do you have a favorite author or topic?</w:t>
      </w:r>
    </w:p>
    <w:p w14:paraId="22896AA8" w14:textId="77777777" w:rsidR="009167AE" w:rsidRPr="003357B7" w:rsidRDefault="00000000" w:rsidP="00F261B3">
      <w:pPr>
        <w:rPr>
          <w:rFonts w:ascii="Times New Roman" w:hAnsi="Times New Roman" w:cs="Times New Roman"/>
        </w:rPr>
      </w:pPr>
      <w:r w:rsidRPr="003357B7">
        <w:rPr>
          <w:rFonts w:ascii="Times New Roman" w:hAnsi="Times New Roman" w:cs="Times New Roman"/>
        </w:rPr>
        <w:t>A: I enjoy reading poetry. I'm currently reading 'Carrusel de Mesedora' by Sabrina Román.</w:t>
      </w:r>
    </w:p>
    <w:p w14:paraId="0CCD6E59" w14:textId="77777777" w:rsidR="009167AE" w:rsidRPr="003357B7" w:rsidRDefault="00000000" w:rsidP="00F261B3">
      <w:pPr>
        <w:rPr>
          <w:rFonts w:ascii="Times New Roman" w:hAnsi="Times New Roman" w:cs="Times New Roman"/>
        </w:rPr>
      </w:pPr>
      <w:r w:rsidRPr="003357B7">
        <w:rPr>
          <w:rFonts w:ascii="Times New Roman" w:hAnsi="Times New Roman" w:cs="Times New Roman"/>
        </w:rPr>
        <w:t>• Q: What type of movies do you enjoy the most? Do you prefer watching at home or in the theater?</w:t>
      </w:r>
    </w:p>
    <w:p w14:paraId="400F1277" w14:textId="77777777" w:rsidR="009167AE" w:rsidRPr="003357B7" w:rsidRDefault="00000000" w:rsidP="00F261B3">
      <w:pPr>
        <w:rPr>
          <w:rFonts w:ascii="Times New Roman" w:hAnsi="Times New Roman" w:cs="Times New Roman"/>
        </w:rPr>
      </w:pPr>
      <w:r w:rsidRPr="003357B7">
        <w:rPr>
          <w:rFonts w:ascii="Times New Roman" w:hAnsi="Times New Roman" w:cs="Times New Roman"/>
        </w:rPr>
        <w:t>A: I prefer watching horror movies at home.</w:t>
      </w:r>
    </w:p>
    <w:p w14:paraId="1D4439AC" w14:textId="77777777" w:rsidR="009167AE" w:rsidRPr="003357B7" w:rsidRDefault="00000000" w:rsidP="00F261B3">
      <w:pPr>
        <w:rPr>
          <w:rFonts w:ascii="Times New Roman" w:hAnsi="Times New Roman" w:cs="Times New Roman"/>
        </w:rPr>
      </w:pPr>
      <w:r w:rsidRPr="003357B7">
        <w:rPr>
          <w:rFonts w:ascii="Times New Roman" w:hAnsi="Times New Roman" w:cs="Times New Roman"/>
        </w:rPr>
        <w:t>• Q: What is a personal goal you’re currently working on?</w:t>
      </w:r>
    </w:p>
    <w:p w14:paraId="5D65382D" w14:textId="77777777" w:rsidR="009167AE" w:rsidRPr="003357B7" w:rsidRDefault="00000000" w:rsidP="00F261B3">
      <w:pPr>
        <w:rPr>
          <w:rFonts w:ascii="Times New Roman" w:hAnsi="Times New Roman" w:cs="Times New Roman"/>
        </w:rPr>
      </w:pPr>
      <w:r w:rsidRPr="003357B7">
        <w:rPr>
          <w:rFonts w:ascii="Times New Roman" w:hAnsi="Times New Roman" w:cs="Times New Roman"/>
        </w:rPr>
        <w:t>A: I'm currently working on learning a new language – English.</w:t>
      </w:r>
    </w:p>
    <w:p w14:paraId="0F28F523" w14:textId="77777777" w:rsidR="009167AE" w:rsidRPr="003357B7" w:rsidRDefault="00000000" w:rsidP="00F261B3">
      <w:pPr>
        <w:rPr>
          <w:rFonts w:ascii="Times New Roman" w:hAnsi="Times New Roman" w:cs="Times New Roman"/>
        </w:rPr>
      </w:pPr>
      <w:r w:rsidRPr="003357B7">
        <w:rPr>
          <w:rFonts w:ascii="Times New Roman" w:hAnsi="Times New Roman" w:cs="Times New Roman"/>
        </w:rPr>
        <w:t>• Q: How do you balance your goals with family responsibilities?</w:t>
      </w:r>
    </w:p>
    <w:p w14:paraId="3150EA93" w14:textId="77777777" w:rsidR="009167AE" w:rsidRPr="003357B7" w:rsidRDefault="00000000" w:rsidP="00F261B3">
      <w:pPr>
        <w:rPr>
          <w:rFonts w:ascii="Times New Roman" w:hAnsi="Times New Roman" w:cs="Times New Roman"/>
        </w:rPr>
      </w:pPr>
      <w:r w:rsidRPr="003357B7">
        <w:rPr>
          <w:rFonts w:ascii="Times New Roman" w:hAnsi="Times New Roman" w:cs="Times New Roman"/>
        </w:rPr>
        <w:t>A: I organize my tasks in order of priority.</w:t>
      </w:r>
    </w:p>
    <w:p w14:paraId="0843DF59" w14:textId="77777777" w:rsidR="009167AE" w:rsidRPr="003357B7" w:rsidRDefault="00000000" w:rsidP="00F261B3">
      <w:pPr>
        <w:rPr>
          <w:rFonts w:ascii="Times New Roman" w:hAnsi="Times New Roman" w:cs="Times New Roman"/>
        </w:rPr>
      </w:pPr>
      <w:r w:rsidRPr="003357B7">
        <w:rPr>
          <w:rFonts w:ascii="Times New Roman" w:hAnsi="Times New Roman" w:cs="Times New Roman"/>
        </w:rPr>
        <w:t>• Q: What is something you’re really proud of achieving so far?</w:t>
      </w:r>
    </w:p>
    <w:p w14:paraId="2EDC19EC" w14:textId="77777777" w:rsidR="009167AE" w:rsidRPr="003357B7" w:rsidRDefault="00000000" w:rsidP="00F261B3">
      <w:pPr>
        <w:rPr>
          <w:rFonts w:ascii="Times New Roman" w:hAnsi="Times New Roman" w:cs="Times New Roman"/>
        </w:rPr>
      </w:pPr>
      <w:r w:rsidRPr="003357B7">
        <w:rPr>
          <w:rFonts w:ascii="Times New Roman" w:hAnsi="Times New Roman" w:cs="Times New Roman"/>
        </w:rPr>
        <w:t>A: I’m proud of having a stable and loving family.</w:t>
      </w:r>
    </w:p>
    <w:p w14:paraId="11A2D145" w14:textId="256077B3" w:rsidR="009167AE" w:rsidRPr="003357B7" w:rsidRDefault="00000000" w:rsidP="00F261B3">
      <w:pPr>
        <w:rPr>
          <w:rFonts w:ascii="Times New Roman" w:hAnsi="Times New Roman" w:cs="Times New Roman"/>
        </w:rPr>
      </w:pPr>
      <w:r w:rsidRPr="003357B7">
        <w:rPr>
          <w:rFonts w:ascii="Times New Roman" w:hAnsi="Times New Roman" w:cs="Times New Roman"/>
        </w:rPr>
        <w:t>• Q: What do you hope people feel or understand about you when they visit a site about your life?</w:t>
      </w:r>
      <w:r w:rsidR="00F150BE" w:rsidRPr="003357B7">
        <w:rPr>
          <w:rFonts w:ascii="Times New Roman" w:hAnsi="Times New Roman" w:cs="Times New Roman"/>
        </w:rPr>
        <w:t xml:space="preserve">  </w:t>
      </w:r>
      <w:r w:rsidRPr="003357B7">
        <w:rPr>
          <w:rFonts w:ascii="Times New Roman" w:hAnsi="Times New Roman" w:cs="Times New Roman"/>
        </w:rPr>
        <w:t>A: That I am a great mother. Haha.</w:t>
      </w:r>
    </w:p>
    <w:p w14:paraId="2E430721" w14:textId="073940CB" w:rsidR="009167AE" w:rsidRPr="003357B7" w:rsidRDefault="00000000" w:rsidP="00F261B3">
      <w:pPr>
        <w:pStyle w:val="Heading1"/>
        <w:rPr>
          <w:rFonts w:ascii="Times New Roman" w:hAnsi="Times New Roman" w:cs="Times New Roman"/>
        </w:rPr>
      </w:pPr>
      <w:r w:rsidRPr="003357B7">
        <w:rPr>
          <w:rFonts w:ascii="Times New Roman" w:hAnsi="Times New Roman" w:cs="Times New Roman"/>
        </w:rPr>
        <w:lastRenderedPageBreak/>
        <w:t>Biography of Yismerlin</w:t>
      </w:r>
      <w:r w:rsidR="001B1FF1" w:rsidRPr="003357B7">
        <w:rPr>
          <w:rFonts w:ascii="Times New Roman" w:hAnsi="Times New Roman" w:cs="Times New Roman"/>
        </w:rPr>
        <w:br/>
      </w:r>
    </w:p>
    <w:p w14:paraId="5B78EC86" w14:textId="02768DF7" w:rsidR="008B2E8D" w:rsidRPr="003357B7" w:rsidRDefault="00C723FD" w:rsidP="00F261B3">
      <w:pPr>
        <w:jc w:val="center"/>
        <w:rPr>
          <w:rFonts w:ascii="Times New Roman" w:hAnsi="Times New Roman" w:cs="Times New Roman"/>
        </w:rPr>
      </w:pPr>
      <w:r w:rsidRPr="003357B7">
        <w:rPr>
          <w:rFonts w:ascii="Times New Roman" w:hAnsi="Times New Roman" w:cs="Times New Roman"/>
          <w:noProof/>
        </w:rPr>
        <w:drawing>
          <wp:inline distT="0" distB="0" distL="0" distR="0" wp14:anchorId="12230ECC" wp14:editId="794B4043">
            <wp:extent cx="2628900" cy="2628900"/>
            <wp:effectExtent l="0" t="0" r="0" b="0"/>
            <wp:docPr id="674416701" name="Picture 1" descr="A person in a blue ves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416701" name="Picture 1" descr="A person in a blue vest&#10;&#10;AI-generated content may be incorrect."/>
                    <pic:cNvPicPr/>
                  </pic:nvPicPr>
                  <pic:blipFill>
                    <a:blip r:embed="rId6"/>
                    <a:stretch>
                      <a:fillRect/>
                    </a:stretch>
                  </pic:blipFill>
                  <pic:spPr>
                    <a:xfrm>
                      <a:off x="0" y="0"/>
                      <a:ext cx="2628900" cy="2628900"/>
                    </a:xfrm>
                    <a:prstGeom prst="rect">
                      <a:avLst/>
                    </a:prstGeom>
                  </pic:spPr>
                </pic:pic>
              </a:graphicData>
            </a:graphic>
          </wp:inline>
        </w:drawing>
      </w:r>
    </w:p>
    <w:p w14:paraId="3DFDD848" w14:textId="56ED3CE7" w:rsidR="00A36A10" w:rsidRDefault="00000000" w:rsidP="00F261B3">
      <w:pPr>
        <w:rPr>
          <w:rFonts w:ascii="Times New Roman" w:hAnsi="Times New Roman" w:cs="Times New Roman"/>
        </w:rPr>
      </w:pPr>
      <w:r w:rsidRPr="003357B7">
        <w:rPr>
          <w:rFonts w:ascii="Times New Roman" w:hAnsi="Times New Roman" w:cs="Times New Roman"/>
        </w:rPr>
        <w:t>Yismerlin is a dedicated mother, a lifelong learner, and a woman driven by creativity and love for her family. She was born and raised in a small town in the Dominican Republic, where she lived with her aunt and uncle. Her childhood was peaceful, surrounded by close-knit family and friends who helped shape her thoughtful and empathetic nature.</w:t>
      </w:r>
      <w:r w:rsidRPr="003357B7">
        <w:rPr>
          <w:rFonts w:ascii="Times New Roman" w:hAnsi="Times New Roman" w:cs="Times New Roman"/>
        </w:rPr>
        <w:br/>
      </w:r>
      <w:r w:rsidRPr="003357B7">
        <w:rPr>
          <w:rFonts w:ascii="Times New Roman" w:hAnsi="Times New Roman" w:cs="Times New Roman"/>
        </w:rPr>
        <w:br/>
        <w:t>Today, Yismerlin’s life centers around raising her newborn daughter, a role she embraces with responsibility and joy. She currently works as a Customer Service Assistant at Hospital Traumatológico Ney Arias Lora in Santo Domingo, Dominican Republic. Although motherhood and her job are full-time commitments, she continues to pursue personal growth. One of her biggest goals is to learn English as a second language, a challenge she has taken on with determination and optimism.</w:t>
      </w:r>
      <w:r w:rsidRPr="003357B7">
        <w:rPr>
          <w:rFonts w:ascii="Times New Roman" w:hAnsi="Times New Roman" w:cs="Times New Roman"/>
        </w:rPr>
        <w:br/>
      </w:r>
      <w:r w:rsidRPr="003357B7">
        <w:rPr>
          <w:rFonts w:ascii="Times New Roman" w:hAnsi="Times New Roman" w:cs="Times New Roman"/>
        </w:rPr>
        <w:br/>
        <w:t>In her free time, Yismerlin finds happiness in simple pleasures. She enjoys going to the beach, a relaxing spot to clear her mind. She also loves visiting resorts, catching up on movies — especially horror films — and diving into poetry. One of her current favorite reads is *Carrusel de Mesedora* by Dominican author Sabrina Román.</w:t>
      </w:r>
      <w:r w:rsidRPr="003357B7">
        <w:rPr>
          <w:rFonts w:ascii="Times New Roman" w:hAnsi="Times New Roman" w:cs="Times New Roman"/>
        </w:rPr>
        <w:br/>
      </w:r>
      <w:r w:rsidRPr="003357B7">
        <w:rPr>
          <w:rFonts w:ascii="Times New Roman" w:hAnsi="Times New Roman" w:cs="Times New Roman"/>
        </w:rPr>
        <w:br/>
        <w:t>Despite her daily responsibilities, Yismerlin keeps her goals focused by staying organized and prioritizing tasks. She believes strongly in balance and perseverance and is proud of the stable, loving family she and her partner have built together.</w:t>
      </w:r>
      <w:r w:rsidRPr="003357B7">
        <w:rPr>
          <w:rFonts w:ascii="Times New Roman" w:hAnsi="Times New Roman" w:cs="Times New Roman"/>
        </w:rPr>
        <w:br/>
      </w:r>
      <w:r w:rsidRPr="003357B7">
        <w:rPr>
          <w:rFonts w:ascii="Times New Roman" w:hAnsi="Times New Roman" w:cs="Times New Roman"/>
        </w:rPr>
        <w:br/>
        <w:t>Through her story, we see a portrait of resilience, creativity, and warmth. This bioSite is a tribute to her journey — from her peaceful roots to her ambitions for the future — and a celebration of the quiet strength she brings into everything she does.</w:t>
      </w:r>
    </w:p>
    <w:p w14:paraId="4872D37D" w14:textId="77777777" w:rsidR="009167AE" w:rsidRPr="003357B7" w:rsidRDefault="00000000" w:rsidP="00F261B3">
      <w:pPr>
        <w:pStyle w:val="Heading1"/>
        <w:rPr>
          <w:rFonts w:ascii="Times New Roman" w:hAnsi="Times New Roman" w:cs="Times New Roman"/>
        </w:rPr>
      </w:pPr>
      <w:r w:rsidRPr="003357B7">
        <w:rPr>
          <w:rFonts w:ascii="Times New Roman" w:hAnsi="Times New Roman" w:cs="Times New Roman"/>
        </w:rPr>
        <w:lastRenderedPageBreak/>
        <w:t>Image Placeholders and Write-ups</w:t>
      </w:r>
    </w:p>
    <w:p w14:paraId="782850ED" w14:textId="05DB40D2" w:rsidR="009167AE" w:rsidRPr="003357B7" w:rsidRDefault="00000000" w:rsidP="00F261B3">
      <w:pPr>
        <w:pStyle w:val="ListBullet"/>
        <w:rPr>
          <w:rFonts w:ascii="Times New Roman" w:hAnsi="Times New Roman" w:cs="Times New Roman"/>
        </w:rPr>
      </w:pPr>
      <w:r w:rsidRPr="003357B7">
        <w:rPr>
          <w:rFonts w:ascii="Times New Roman" w:hAnsi="Times New Roman" w:cs="Times New Roman"/>
        </w:rPr>
        <w:t>Portrait of Yismerlin:</w:t>
      </w:r>
    </w:p>
    <w:p w14:paraId="3DB5913A" w14:textId="77777777" w:rsidR="009167AE" w:rsidRPr="003357B7" w:rsidRDefault="00000000" w:rsidP="00F261B3">
      <w:pPr>
        <w:rPr>
          <w:rFonts w:ascii="Times New Roman" w:hAnsi="Times New Roman" w:cs="Times New Roman"/>
        </w:rPr>
      </w:pPr>
      <w:r w:rsidRPr="003357B7">
        <w:rPr>
          <w:rFonts w:ascii="Times New Roman" w:hAnsi="Times New Roman" w:cs="Times New Roman"/>
        </w:rPr>
        <w:t>A current portrait photo of Yismerlin smiling in a natural environment. This will be placed on the About page above her biography.</w:t>
      </w:r>
    </w:p>
    <w:p w14:paraId="79914518" w14:textId="3096BD86" w:rsidR="009167AE" w:rsidRPr="003357B7" w:rsidRDefault="00000000" w:rsidP="00F261B3">
      <w:pPr>
        <w:pStyle w:val="ListBullet"/>
        <w:rPr>
          <w:rFonts w:ascii="Times New Roman" w:hAnsi="Times New Roman" w:cs="Times New Roman"/>
        </w:rPr>
      </w:pPr>
      <w:r w:rsidRPr="003357B7">
        <w:rPr>
          <w:rFonts w:ascii="Times New Roman" w:hAnsi="Times New Roman" w:cs="Times New Roman"/>
        </w:rPr>
        <w:t>Hobby – At the Beach:</w:t>
      </w:r>
    </w:p>
    <w:p w14:paraId="5514A08E" w14:textId="77777777" w:rsidR="009167AE" w:rsidRPr="003357B7" w:rsidRDefault="00000000" w:rsidP="00F261B3">
      <w:pPr>
        <w:rPr>
          <w:rFonts w:ascii="Times New Roman" w:hAnsi="Times New Roman" w:cs="Times New Roman"/>
        </w:rPr>
      </w:pPr>
      <w:r w:rsidRPr="003357B7">
        <w:rPr>
          <w:rFonts w:ascii="Times New Roman" w:hAnsi="Times New Roman" w:cs="Times New Roman"/>
        </w:rPr>
        <w:t>A picture of her relaxing at the beach represents one of her favorite peaceful activities. It will be used on the Hobbies page.</w:t>
      </w:r>
    </w:p>
    <w:p w14:paraId="136044BA" w14:textId="47E7CDAF" w:rsidR="009167AE" w:rsidRPr="003357B7" w:rsidRDefault="00000000" w:rsidP="00F261B3">
      <w:pPr>
        <w:pStyle w:val="ListBullet"/>
        <w:rPr>
          <w:rFonts w:ascii="Times New Roman" w:hAnsi="Times New Roman" w:cs="Times New Roman"/>
        </w:rPr>
      </w:pPr>
      <w:r w:rsidRPr="003357B7">
        <w:rPr>
          <w:rFonts w:ascii="Times New Roman" w:hAnsi="Times New Roman" w:cs="Times New Roman"/>
        </w:rPr>
        <w:t>Hobby – Reading Poetry:</w:t>
      </w:r>
    </w:p>
    <w:p w14:paraId="6F393E94" w14:textId="77777777" w:rsidR="009167AE" w:rsidRPr="003357B7" w:rsidRDefault="00000000" w:rsidP="00F261B3">
      <w:pPr>
        <w:rPr>
          <w:rFonts w:ascii="Times New Roman" w:hAnsi="Times New Roman" w:cs="Times New Roman"/>
        </w:rPr>
      </w:pPr>
      <w:r w:rsidRPr="003357B7">
        <w:rPr>
          <w:rFonts w:ascii="Times New Roman" w:hAnsi="Times New Roman" w:cs="Times New Roman"/>
        </w:rPr>
        <w:t>An image of her reading a book like 'Carrusel de Mesedora', showing her reflective and creative side. Placed on the Hobbies page.</w:t>
      </w:r>
    </w:p>
    <w:p w14:paraId="022297A6" w14:textId="500949B6" w:rsidR="009167AE" w:rsidRPr="003357B7" w:rsidRDefault="00000000" w:rsidP="00F261B3">
      <w:pPr>
        <w:pStyle w:val="ListBullet"/>
        <w:rPr>
          <w:rFonts w:ascii="Times New Roman" w:hAnsi="Times New Roman" w:cs="Times New Roman"/>
        </w:rPr>
      </w:pPr>
      <w:r w:rsidRPr="003357B7">
        <w:rPr>
          <w:rFonts w:ascii="Times New Roman" w:hAnsi="Times New Roman" w:cs="Times New Roman"/>
        </w:rPr>
        <w:t>Hobby – Movie Night:</w:t>
      </w:r>
    </w:p>
    <w:p w14:paraId="042073BB" w14:textId="77777777" w:rsidR="009167AE" w:rsidRPr="003357B7" w:rsidRDefault="00000000" w:rsidP="00F261B3">
      <w:pPr>
        <w:rPr>
          <w:rFonts w:ascii="Times New Roman" w:hAnsi="Times New Roman" w:cs="Times New Roman"/>
        </w:rPr>
      </w:pPr>
      <w:r w:rsidRPr="003357B7">
        <w:rPr>
          <w:rFonts w:ascii="Times New Roman" w:hAnsi="Times New Roman" w:cs="Times New Roman"/>
        </w:rPr>
        <w:t>A cozy photo of her watching a horror movie at home. Represents her love for film. Used on the Hobbies page.</w:t>
      </w:r>
    </w:p>
    <w:p w14:paraId="6C0477CB" w14:textId="1A1A73D0" w:rsidR="009167AE" w:rsidRPr="003357B7" w:rsidRDefault="00000000" w:rsidP="00F261B3">
      <w:pPr>
        <w:pStyle w:val="ListBullet"/>
        <w:rPr>
          <w:rFonts w:ascii="Times New Roman" w:hAnsi="Times New Roman" w:cs="Times New Roman"/>
        </w:rPr>
      </w:pPr>
      <w:r w:rsidRPr="003357B7">
        <w:rPr>
          <w:rFonts w:ascii="Times New Roman" w:hAnsi="Times New Roman" w:cs="Times New Roman"/>
        </w:rPr>
        <w:t>Goal – Studying English:</w:t>
      </w:r>
    </w:p>
    <w:p w14:paraId="027493B0" w14:textId="77777777" w:rsidR="009167AE" w:rsidRPr="003357B7" w:rsidRDefault="00000000" w:rsidP="00F261B3">
      <w:pPr>
        <w:rPr>
          <w:rFonts w:ascii="Times New Roman" w:hAnsi="Times New Roman" w:cs="Times New Roman"/>
        </w:rPr>
      </w:pPr>
      <w:r w:rsidRPr="003357B7">
        <w:rPr>
          <w:rFonts w:ascii="Times New Roman" w:hAnsi="Times New Roman" w:cs="Times New Roman"/>
        </w:rPr>
        <w:t>A photo of her with study materials or headphones, learning English as a second language. It will be featured on the Landing page.</w:t>
      </w:r>
    </w:p>
    <w:p w14:paraId="4D526F53" w14:textId="5002DC75" w:rsidR="009167AE" w:rsidRPr="003357B7" w:rsidRDefault="00000000" w:rsidP="00F261B3">
      <w:pPr>
        <w:pStyle w:val="ListBullet"/>
        <w:rPr>
          <w:rFonts w:ascii="Times New Roman" w:hAnsi="Times New Roman" w:cs="Times New Roman"/>
        </w:rPr>
      </w:pPr>
      <w:r w:rsidRPr="003357B7">
        <w:rPr>
          <w:rFonts w:ascii="Times New Roman" w:hAnsi="Times New Roman" w:cs="Times New Roman"/>
        </w:rPr>
        <w:t>Goal – Raising Her Daughter:</w:t>
      </w:r>
    </w:p>
    <w:p w14:paraId="6E859952" w14:textId="77777777" w:rsidR="009167AE" w:rsidRPr="003357B7" w:rsidRDefault="00000000" w:rsidP="00F261B3">
      <w:pPr>
        <w:rPr>
          <w:rFonts w:ascii="Times New Roman" w:hAnsi="Times New Roman" w:cs="Times New Roman"/>
        </w:rPr>
      </w:pPr>
      <w:r w:rsidRPr="003357B7">
        <w:rPr>
          <w:rFonts w:ascii="Times New Roman" w:hAnsi="Times New Roman" w:cs="Times New Roman"/>
        </w:rPr>
        <w:t>The heartwarming image of Yismerlin and her baby daughter. Represents her biggest personal accomplishment and will go on the Landing page.</w:t>
      </w:r>
    </w:p>
    <w:p w14:paraId="1657CB4A" w14:textId="0DF22E42" w:rsidR="009167AE" w:rsidRPr="003357B7" w:rsidRDefault="00000000" w:rsidP="00F261B3">
      <w:pPr>
        <w:pStyle w:val="ListBullet"/>
        <w:rPr>
          <w:rFonts w:ascii="Times New Roman" w:hAnsi="Times New Roman" w:cs="Times New Roman"/>
        </w:rPr>
      </w:pPr>
      <w:r w:rsidRPr="003357B7">
        <w:rPr>
          <w:rFonts w:ascii="Times New Roman" w:hAnsi="Times New Roman" w:cs="Times New Roman"/>
        </w:rPr>
        <w:t>Goal – Preparing for a New Job:</w:t>
      </w:r>
    </w:p>
    <w:p w14:paraId="411E89F5" w14:textId="77777777" w:rsidR="009167AE" w:rsidRDefault="00000000" w:rsidP="00F261B3">
      <w:pPr>
        <w:rPr>
          <w:rFonts w:ascii="Times New Roman" w:hAnsi="Times New Roman" w:cs="Times New Roman"/>
        </w:rPr>
      </w:pPr>
      <w:r w:rsidRPr="003357B7">
        <w:rPr>
          <w:rFonts w:ascii="Times New Roman" w:hAnsi="Times New Roman" w:cs="Times New Roman"/>
        </w:rPr>
        <w:t>A professional-style image of Yismerlin on a laptop or organizing documents. Highlights her career ambition. Placed on the Landing page.</w:t>
      </w:r>
    </w:p>
    <w:p w14:paraId="070343AF" w14:textId="77777777" w:rsidR="00A93081" w:rsidRDefault="00A93081" w:rsidP="00F261B3">
      <w:pPr>
        <w:rPr>
          <w:rFonts w:ascii="Times New Roman" w:hAnsi="Times New Roman" w:cs="Times New Roman"/>
        </w:rPr>
      </w:pPr>
    </w:p>
    <w:p w14:paraId="3DDC64EF" w14:textId="77777777" w:rsidR="00A93081" w:rsidRDefault="00A93081" w:rsidP="00F261B3">
      <w:pPr>
        <w:rPr>
          <w:rFonts w:ascii="Times New Roman" w:hAnsi="Times New Roman" w:cs="Times New Roman"/>
        </w:rPr>
      </w:pPr>
    </w:p>
    <w:p w14:paraId="174DC42F" w14:textId="77777777" w:rsidR="00A93081" w:rsidRDefault="00A93081" w:rsidP="00F261B3">
      <w:pPr>
        <w:rPr>
          <w:rFonts w:ascii="Times New Roman" w:hAnsi="Times New Roman" w:cs="Times New Roman"/>
        </w:rPr>
      </w:pPr>
    </w:p>
    <w:p w14:paraId="24706F07" w14:textId="77777777" w:rsidR="00A93081" w:rsidRDefault="00A93081" w:rsidP="00F261B3">
      <w:pPr>
        <w:rPr>
          <w:rFonts w:ascii="Times New Roman" w:hAnsi="Times New Roman" w:cs="Times New Roman"/>
        </w:rPr>
      </w:pPr>
    </w:p>
    <w:p w14:paraId="3C0EA13C" w14:textId="39E1DEBD" w:rsidR="009167AE" w:rsidRPr="003357B7" w:rsidRDefault="003357B7" w:rsidP="00F261B3">
      <w:pPr>
        <w:pStyle w:val="Heading1"/>
        <w:rPr>
          <w:rFonts w:ascii="Times New Roman" w:hAnsi="Times New Roman" w:cs="Times New Roman"/>
        </w:rPr>
      </w:pPr>
      <w:r w:rsidRPr="003357B7">
        <w:rPr>
          <w:rFonts w:ascii="Times New Roman" w:hAnsi="Times New Roman" w:cs="Times New Roman"/>
        </w:rPr>
        <w:lastRenderedPageBreak/>
        <w:br/>
      </w:r>
      <w:r w:rsidR="00000000" w:rsidRPr="003357B7">
        <w:rPr>
          <w:rFonts w:ascii="Times New Roman" w:hAnsi="Times New Roman" w:cs="Times New Roman"/>
        </w:rPr>
        <w:t>Front-End Style Guide</w:t>
      </w:r>
    </w:p>
    <w:p w14:paraId="184C4C06" w14:textId="77777777" w:rsidR="009167AE" w:rsidRPr="003357B7" w:rsidRDefault="00000000" w:rsidP="00F261B3">
      <w:pPr>
        <w:pStyle w:val="Heading2"/>
        <w:rPr>
          <w:rFonts w:ascii="Times New Roman" w:hAnsi="Times New Roman" w:cs="Times New Roman"/>
        </w:rPr>
      </w:pPr>
      <w:r w:rsidRPr="003357B7">
        <w:rPr>
          <w:rFonts w:ascii="Times New Roman" w:hAnsi="Times New Roman" w:cs="Times New Roman"/>
        </w:rPr>
        <w:t>Selected Color Palette</w:t>
      </w:r>
    </w:p>
    <w:p w14:paraId="420D31C2" w14:textId="77777777" w:rsidR="009167AE" w:rsidRPr="003357B7" w:rsidRDefault="00000000" w:rsidP="00F261B3">
      <w:pPr>
        <w:rPr>
          <w:rFonts w:ascii="Times New Roman" w:hAnsi="Times New Roman" w:cs="Times New Roman"/>
        </w:rPr>
      </w:pPr>
      <w:r w:rsidRPr="003357B7">
        <w:rPr>
          <w:rFonts w:ascii="Times New Roman" w:hAnsi="Times New Roman" w:cs="Times New Roman"/>
        </w:rPr>
        <w:t>• Soft Sand (#F5E9D4): Primary background color</w:t>
      </w:r>
    </w:p>
    <w:p w14:paraId="0F3AC66E" w14:textId="77777777" w:rsidR="009167AE" w:rsidRPr="003357B7" w:rsidRDefault="00000000" w:rsidP="00F261B3">
      <w:pPr>
        <w:rPr>
          <w:rFonts w:ascii="Times New Roman" w:hAnsi="Times New Roman" w:cs="Times New Roman"/>
        </w:rPr>
      </w:pPr>
      <w:r w:rsidRPr="003357B7">
        <w:rPr>
          <w:rFonts w:ascii="Times New Roman" w:hAnsi="Times New Roman" w:cs="Times New Roman"/>
        </w:rPr>
        <w:t>• Light Coral (#F8B6A0): Used for buttons and call-to-action areas</w:t>
      </w:r>
    </w:p>
    <w:p w14:paraId="5CDB3377" w14:textId="77777777" w:rsidR="009167AE" w:rsidRPr="003357B7" w:rsidRDefault="00000000" w:rsidP="00F261B3">
      <w:pPr>
        <w:rPr>
          <w:rFonts w:ascii="Times New Roman" w:hAnsi="Times New Roman" w:cs="Times New Roman"/>
        </w:rPr>
      </w:pPr>
      <w:r w:rsidRPr="003357B7">
        <w:rPr>
          <w:rFonts w:ascii="Times New Roman" w:hAnsi="Times New Roman" w:cs="Times New Roman"/>
        </w:rPr>
        <w:t>• Aqua Blue (#A2D5D0): Accent for headings and icons</w:t>
      </w:r>
    </w:p>
    <w:p w14:paraId="60523D56" w14:textId="77777777" w:rsidR="009167AE" w:rsidRPr="003357B7" w:rsidRDefault="00000000" w:rsidP="00F261B3">
      <w:pPr>
        <w:rPr>
          <w:rFonts w:ascii="Times New Roman" w:hAnsi="Times New Roman" w:cs="Times New Roman"/>
        </w:rPr>
      </w:pPr>
      <w:r w:rsidRPr="003357B7">
        <w:rPr>
          <w:rFonts w:ascii="Times New Roman" w:hAnsi="Times New Roman" w:cs="Times New Roman"/>
        </w:rPr>
        <w:t>• Light Gray (#E5E5E5): Borders and secondary backgrounds</w:t>
      </w:r>
    </w:p>
    <w:p w14:paraId="4E07F5AA" w14:textId="77777777" w:rsidR="009167AE" w:rsidRPr="003357B7" w:rsidRDefault="00000000" w:rsidP="00F261B3">
      <w:pPr>
        <w:rPr>
          <w:rFonts w:ascii="Times New Roman" w:hAnsi="Times New Roman" w:cs="Times New Roman"/>
        </w:rPr>
      </w:pPr>
      <w:r w:rsidRPr="003357B7">
        <w:rPr>
          <w:rFonts w:ascii="Times New Roman" w:hAnsi="Times New Roman" w:cs="Times New Roman"/>
        </w:rPr>
        <w:t>• Soft Brown (#8B6F47): Primary body text color</w:t>
      </w:r>
    </w:p>
    <w:p w14:paraId="557EF75D" w14:textId="15C348A7" w:rsidR="00BA528B" w:rsidRDefault="00BA528B" w:rsidP="00F261B3">
      <w:pPr>
        <w:rPr>
          <w:rFonts w:ascii="Times New Roman" w:hAnsi="Times New Roman" w:cs="Times New Roman"/>
          <w:b/>
          <w:bCs/>
        </w:rPr>
      </w:pPr>
      <w:r w:rsidRPr="003357B7">
        <w:rPr>
          <w:rFonts w:ascii="Times New Roman" w:hAnsi="Times New Roman" w:cs="Times New Roman"/>
          <w:b/>
          <w:bCs/>
        </w:rPr>
        <w:t>Color Palette Visual:</w:t>
      </w:r>
    </w:p>
    <w:p w14:paraId="27AE6802" w14:textId="68D8D264" w:rsidR="00A93081" w:rsidRDefault="00F261B3" w:rsidP="00F261B3">
      <w:pPr>
        <w:rPr>
          <w:rFonts w:ascii="Times New Roman" w:hAnsi="Times New Roman" w:cs="Times New Roman"/>
          <w:b/>
          <w:bCs/>
        </w:rPr>
      </w:pPr>
      <w:r>
        <w:rPr>
          <w:rFonts w:ascii="Times New Roman" w:hAnsi="Times New Roman" w:cs="Times New Roman"/>
          <w:b/>
          <w:bCs/>
          <w:noProof/>
        </w:rPr>
        <w:drawing>
          <wp:inline distT="0" distB="0" distL="0" distR="0" wp14:anchorId="795F348E" wp14:editId="277ECC00">
            <wp:extent cx="5461635" cy="5005137"/>
            <wp:effectExtent l="0" t="0" r="0" b="0"/>
            <wp:docPr id="1012088706" name="Picture 2" descr="A screenshot of a color palett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088706" name="Picture 2" descr="A screenshot of a color palette&#10;&#10;AI-generated content may be incorrect."/>
                    <pic:cNvPicPr/>
                  </pic:nvPicPr>
                  <pic:blipFill rotWithShape="1">
                    <a:blip r:embed="rId7"/>
                    <a:srcRect r="-4" b="20607"/>
                    <a:stretch/>
                  </pic:blipFill>
                  <pic:spPr bwMode="auto">
                    <a:xfrm>
                      <a:off x="0" y="0"/>
                      <a:ext cx="5516705" cy="5055604"/>
                    </a:xfrm>
                    <a:prstGeom prst="rect">
                      <a:avLst/>
                    </a:prstGeom>
                    <a:ln>
                      <a:noFill/>
                    </a:ln>
                    <a:extLst>
                      <a:ext uri="{53640926-AAD7-44D8-BBD7-CCE9431645EC}">
                        <a14:shadowObscured xmlns:a14="http://schemas.microsoft.com/office/drawing/2010/main"/>
                      </a:ext>
                    </a:extLst>
                  </pic:spPr>
                </pic:pic>
              </a:graphicData>
            </a:graphic>
          </wp:inline>
        </w:drawing>
      </w:r>
    </w:p>
    <w:p w14:paraId="0190B279" w14:textId="77777777" w:rsidR="00777FBE" w:rsidRPr="00777FBE" w:rsidRDefault="00777FBE" w:rsidP="00F261B3"/>
    <w:p w14:paraId="55654C2F" w14:textId="6A7B8DC8" w:rsidR="009167AE" w:rsidRPr="003357B7" w:rsidRDefault="00000000" w:rsidP="00F261B3">
      <w:pPr>
        <w:pStyle w:val="Heading2"/>
        <w:rPr>
          <w:rFonts w:ascii="Times New Roman" w:hAnsi="Times New Roman" w:cs="Times New Roman"/>
        </w:rPr>
      </w:pPr>
      <w:r w:rsidRPr="003357B7">
        <w:rPr>
          <w:rFonts w:ascii="Times New Roman" w:hAnsi="Times New Roman" w:cs="Times New Roman"/>
        </w:rPr>
        <w:lastRenderedPageBreak/>
        <w:t>Typography and Components</w:t>
      </w:r>
    </w:p>
    <w:p w14:paraId="2A289598" w14:textId="77777777" w:rsidR="009167AE" w:rsidRPr="003357B7" w:rsidRDefault="00000000" w:rsidP="00F261B3">
      <w:pPr>
        <w:rPr>
          <w:rFonts w:ascii="Times New Roman" w:hAnsi="Times New Roman" w:cs="Times New Roman"/>
        </w:rPr>
      </w:pPr>
      <w:r w:rsidRPr="003357B7">
        <w:rPr>
          <w:rFonts w:ascii="Times New Roman" w:hAnsi="Times New Roman" w:cs="Times New Roman"/>
        </w:rPr>
        <w:t>• Headings: Montserrat, bold, 24–36px, using Aqua Blue or Soft Brown</w:t>
      </w:r>
    </w:p>
    <w:p w14:paraId="71FFBEFC" w14:textId="77777777" w:rsidR="009167AE" w:rsidRPr="003357B7" w:rsidRDefault="00000000" w:rsidP="00F261B3">
      <w:pPr>
        <w:rPr>
          <w:rFonts w:ascii="Times New Roman" w:hAnsi="Times New Roman" w:cs="Times New Roman"/>
        </w:rPr>
      </w:pPr>
      <w:r w:rsidRPr="003357B7">
        <w:rPr>
          <w:rFonts w:ascii="Times New Roman" w:hAnsi="Times New Roman" w:cs="Times New Roman"/>
        </w:rPr>
        <w:t>• Body text: Lora or Open Sans, 16–18px, in Soft Brown or black</w:t>
      </w:r>
    </w:p>
    <w:p w14:paraId="7B4EB06C" w14:textId="77777777" w:rsidR="009167AE" w:rsidRPr="003357B7" w:rsidRDefault="00000000" w:rsidP="00F261B3">
      <w:pPr>
        <w:rPr>
          <w:rFonts w:ascii="Times New Roman" w:hAnsi="Times New Roman" w:cs="Times New Roman"/>
        </w:rPr>
      </w:pPr>
      <w:r w:rsidRPr="003357B7">
        <w:rPr>
          <w:rFonts w:ascii="Times New Roman" w:hAnsi="Times New Roman" w:cs="Times New Roman"/>
        </w:rPr>
        <w:t>• Blockquotes: Italicized or styled with a subtle left border</w:t>
      </w:r>
    </w:p>
    <w:p w14:paraId="14D30836" w14:textId="77777777" w:rsidR="009167AE" w:rsidRPr="003357B7" w:rsidRDefault="00000000" w:rsidP="00F261B3">
      <w:pPr>
        <w:rPr>
          <w:rFonts w:ascii="Times New Roman" w:hAnsi="Times New Roman" w:cs="Times New Roman"/>
        </w:rPr>
      </w:pPr>
      <w:r w:rsidRPr="003357B7">
        <w:rPr>
          <w:rFonts w:ascii="Times New Roman" w:hAnsi="Times New Roman" w:cs="Times New Roman"/>
        </w:rPr>
        <w:t>• Buttons: Rounded corners, Light Coral background, white text</w:t>
      </w:r>
    </w:p>
    <w:p w14:paraId="7EEEC586" w14:textId="77777777" w:rsidR="009167AE" w:rsidRPr="003357B7" w:rsidRDefault="00000000" w:rsidP="00F261B3">
      <w:pPr>
        <w:rPr>
          <w:rFonts w:ascii="Times New Roman" w:hAnsi="Times New Roman" w:cs="Times New Roman"/>
        </w:rPr>
      </w:pPr>
      <w:r w:rsidRPr="003357B7">
        <w:rPr>
          <w:rFonts w:ascii="Times New Roman" w:hAnsi="Times New Roman" w:cs="Times New Roman"/>
        </w:rPr>
        <w:t>• Cards: White or Soft Sand background, Light Gray borders, subtle shadow</w:t>
      </w:r>
    </w:p>
    <w:p w14:paraId="291C9194" w14:textId="77777777" w:rsidR="009167AE" w:rsidRPr="003357B7" w:rsidRDefault="00000000" w:rsidP="00F261B3">
      <w:pPr>
        <w:rPr>
          <w:rFonts w:ascii="Times New Roman" w:hAnsi="Times New Roman" w:cs="Times New Roman"/>
        </w:rPr>
      </w:pPr>
      <w:r w:rsidRPr="003357B7">
        <w:rPr>
          <w:rFonts w:ascii="Times New Roman" w:hAnsi="Times New Roman" w:cs="Times New Roman"/>
        </w:rPr>
        <w:t>• Navigation bar: Horizontal layout, Soft Sand or white background with Soft Brown text</w:t>
      </w:r>
    </w:p>
    <w:p w14:paraId="4809A3D2" w14:textId="77777777" w:rsidR="009167AE" w:rsidRPr="003357B7" w:rsidRDefault="00000000" w:rsidP="00F261B3">
      <w:pPr>
        <w:rPr>
          <w:rFonts w:ascii="Times New Roman" w:hAnsi="Times New Roman" w:cs="Times New Roman"/>
        </w:rPr>
      </w:pPr>
      <w:r w:rsidRPr="003357B7">
        <w:rPr>
          <w:rFonts w:ascii="Times New Roman" w:hAnsi="Times New Roman" w:cs="Times New Roman"/>
        </w:rPr>
        <w:t>• Links: Coral by default, Aqua Blue on hover</w:t>
      </w:r>
    </w:p>
    <w:p w14:paraId="34DE8CF3" w14:textId="7435AC22" w:rsidR="009167AE" w:rsidRPr="003357B7" w:rsidRDefault="009167AE" w:rsidP="00F261B3">
      <w:pPr>
        <w:rPr>
          <w:rFonts w:ascii="Times New Roman" w:hAnsi="Times New Roman" w:cs="Times New Roman"/>
        </w:rPr>
      </w:pPr>
    </w:p>
    <w:p w14:paraId="58D22210" w14:textId="77777777" w:rsidR="009167AE" w:rsidRPr="003357B7" w:rsidRDefault="00000000" w:rsidP="00F261B3">
      <w:pPr>
        <w:pStyle w:val="Heading1"/>
        <w:rPr>
          <w:rFonts w:ascii="Times New Roman" w:hAnsi="Times New Roman" w:cs="Times New Roman"/>
        </w:rPr>
      </w:pPr>
      <w:r w:rsidRPr="003357B7">
        <w:rPr>
          <w:rFonts w:ascii="Times New Roman" w:hAnsi="Times New Roman" w:cs="Times New Roman"/>
        </w:rPr>
        <w:t>Visual Mockup: Typography &amp; Components</w:t>
      </w:r>
    </w:p>
    <w:p w14:paraId="1071AD36" w14:textId="77777777" w:rsidR="009167AE" w:rsidRPr="003357B7" w:rsidRDefault="00000000" w:rsidP="00F261B3">
      <w:pPr>
        <w:rPr>
          <w:rFonts w:ascii="Times New Roman" w:hAnsi="Times New Roman" w:cs="Times New Roman"/>
        </w:rPr>
      </w:pPr>
      <w:r w:rsidRPr="003357B7">
        <w:rPr>
          <w:rFonts w:ascii="Times New Roman" w:hAnsi="Times New Roman" w:cs="Times New Roman"/>
        </w:rPr>
        <w:t>The following visual preview demonstrates how the selected typography and UI components will look on the actual bioSite. The theme uses soft tones, warm typography, and gentle UI elements to reflect Yismerlin's story and personality.</w:t>
      </w:r>
    </w:p>
    <w:p w14:paraId="740EAB95" w14:textId="77777777" w:rsidR="009167AE" w:rsidRPr="003357B7" w:rsidRDefault="00000000" w:rsidP="00F261B3">
      <w:pPr>
        <w:rPr>
          <w:rFonts w:ascii="Times New Roman" w:hAnsi="Times New Roman" w:cs="Times New Roman"/>
        </w:rPr>
      </w:pPr>
      <w:r w:rsidRPr="003357B7">
        <w:rPr>
          <w:rFonts w:ascii="Times New Roman" w:hAnsi="Times New Roman" w:cs="Times New Roman"/>
          <w:noProof/>
        </w:rPr>
        <w:drawing>
          <wp:inline distT="0" distB="0" distL="0" distR="0" wp14:anchorId="53F3653D" wp14:editId="3B7FC7CE">
            <wp:extent cx="5943600" cy="163293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osite_typography_mockup.png"/>
                    <pic:cNvPicPr/>
                  </pic:nvPicPr>
                  <pic:blipFill>
                    <a:blip r:embed="rId8"/>
                    <a:stretch>
                      <a:fillRect/>
                    </a:stretch>
                  </pic:blipFill>
                  <pic:spPr>
                    <a:xfrm>
                      <a:off x="0" y="0"/>
                      <a:ext cx="5943600" cy="1632932"/>
                    </a:xfrm>
                    <a:prstGeom prst="rect">
                      <a:avLst/>
                    </a:prstGeom>
                  </pic:spPr>
                </pic:pic>
              </a:graphicData>
            </a:graphic>
          </wp:inline>
        </w:drawing>
      </w:r>
    </w:p>
    <w:p w14:paraId="71D97175" w14:textId="77777777" w:rsidR="009167AE" w:rsidRPr="003357B7" w:rsidRDefault="00000000" w:rsidP="00F261B3">
      <w:pPr>
        <w:rPr>
          <w:rFonts w:ascii="Times New Roman" w:hAnsi="Times New Roman" w:cs="Times New Roman"/>
        </w:rPr>
      </w:pPr>
      <w:r w:rsidRPr="003357B7">
        <w:rPr>
          <w:rFonts w:ascii="Times New Roman" w:hAnsi="Times New Roman" w:cs="Times New Roman"/>
        </w:rPr>
        <w:br w:type="page"/>
      </w:r>
    </w:p>
    <w:p w14:paraId="06B1C2D9" w14:textId="77777777" w:rsidR="009167AE" w:rsidRPr="003357B7" w:rsidRDefault="00000000" w:rsidP="00F261B3">
      <w:pPr>
        <w:pStyle w:val="Heading1"/>
        <w:rPr>
          <w:rFonts w:ascii="Times New Roman" w:hAnsi="Times New Roman" w:cs="Times New Roman"/>
        </w:rPr>
      </w:pPr>
      <w:r w:rsidRPr="003357B7">
        <w:rPr>
          <w:rFonts w:ascii="Times New Roman" w:hAnsi="Times New Roman" w:cs="Times New Roman"/>
        </w:rPr>
        <w:lastRenderedPageBreak/>
        <w:t>Wireframe Layout Descriptions</w:t>
      </w:r>
    </w:p>
    <w:p w14:paraId="6C8CAC29" w14:textId="77777777" w:rsidR="009167AE" w:rsidRPr="003357B7" w:rsidRDefault="00000000" w:rsidP="00F261B3">
      <w:pPr>
        <w:pStyle w:val="Heading2"/>
        <w:rPr>
          <w:rFonts w:ascii="Times New Roman" w:hAnsi="Times New Roman" w:cs="Times New Roman"/>
        </w:rPr>
      </w:pPr>
      <w:r w:rsidRPr="003357B7">
        <w:rPr>
          <w:rFonts w:ascii="Times New Roman" w:hAnsi="Times New Roman" w:cs="Times New Roman"/>
        </w:rPr>
        <w:t>Landing Page</w:t>
      </w:r>
    </w:p>
    <w:p w14:paraId="6BB59CF9" w14:textId="77777777" w:rsidR="009167AE" w:rsidRPr="003357B7" w:rsidRDefault="00000000" w:rsidP="00F261B3">
      <w:pPr>
        <w:rPr>
          <w:rFonts w:ascii="Times New Roman" w:hAnsi="Times New Roman" w:cs="Times New Roman"/>
        </w:rPr>
      </w:pPr>
      <w:r w:rsidRPr="003357B7">
        <w:rPr>
          <w:rFonts w:ascii="Times New Roman" w:hAnsi="Times New Roman" w:cs="Times New Roman"/>
        </w:rPr>
        <w:t>• Hero image and a welcoming headline introducing Yismerlin.</w:t>
      </w:r>
    </w:p>
    <w:p w14:paraId="3153F4DE" w14:textId="77777777" w:rsidR="009167AE" w:rsidRPr="003357B7" w:rsidRDefault="00000000" w:rsidP="00F261B3">
      <w:pPr>
        <w:rPr>
          <w:rFonts w:ascii="Times New Roman" w:hAnsi="Times New Roman" w:cs="Times New Roman"/>
        </w:rPr>
      </w:pPr>
      <w:r w:rsidRPr="003357B7">
        <w:rPr>
          <w:rFonts w:ascii="Times New Roman" w:hAnsi="Times New Roman" w:cs="Times New Roman"/>
        </w:rPr>
        <w:t>• Short paragraph summarizing her journey and achievements.</w:t>
      </w:r>
    </w:p>
    <w:p w14:paraId="7CE5BE96" w14:textId="77777777" w:rsidR="009167AE" w:rsidRPr="003357B7" w:rsidRDefault="00000000" w:rsidP="00F261B3">
      <w:pPr>
        <w:rPr>
          <w:rFonts w:ascii="Times New Roman" w:hAnsi="Times New Roman" w:cs="Times New Roman"/>
        </w:rPr>
      </w:pPr>
      <w:r w:rsidRPr="003357B7">
        <w:rPr>
          <w:rFonts w:ascii="Times New Roman" w:hAnsi="Times New Roman" w:cs="Times New Roman"/>
        </w:rPr>
        <w:t>• Three highlight sections featuring images and captions about her goals/accomplishments.</w:t>
      </w:r>
    </w:p>
    <w:p w14:paraId="14CD8DCF" w14:textId="77777777" w:rsidR="009167AE" w:rsidRPr="003357B7" w:rsidRDefault="00000000" w:rsidP="00F261B3">
      <w:pPr>
        <w:rPr>
          <w:rFonts w:ascii="Times New Roman" w:hAnsi="Times New Roman" w:cs="Times New Roman"/>
        </w:rPr>
      </w:pPr>
      <w:r w:rsidRPr="003357B7">
        <w:rPr>
          <w:rFonts w:ascii="Times New Roman" w:hAnsi="Times New Roman" w:cs="Times New Roman"/>
        </w:rPr>
        <w:t>• A link to her LinkedIn profile.</w:t>
      </w:r>
    </w:p>
    <w:p w14:paraId="2CC607DB" w14:textId="77777777" w:rsidR="009167AE" w:rsidRPr="003357B7" w:rsidRDefault="00000000" w:rsidP="00F261B3">
      <w:pPr>
        <w:rPr>
          <w:rFonts w:ascii="Times New Roman" w:hAnsi="Times New Roman" w:cs="Times New Roman"/>
        </w:rPr>
      </w:pPr>
      <w:r w:rsidRPr="003357B7">
        <w:rPr>
          <w:rFonts w:ascii="Times New Roman" w:hAnsi="Times New Roman" w:cs="Times New Roman"/>
        </w:rPr>
        <w:t>• Footer with navigation links.</w:t>
      </w:r>
    </w:p>
    <w:p w14:paraId="4428253D" w14:textId="77777777" w:rsidR="009167AE" w:rsidRPr="003357B7" w:rsidRDefault="00000000" w:rsidP="00F261B3">
      <w:pPr>
        <w:pStyle w:val="Heading2"/>
        <w:rPr>
          <w:rFonts w:ascii="Times New Roman" w:hAnsi="Times New Roman" w:cs="Times New Roman"/>
        </w:rPr>
      </w:pPr>
      <w:r w:rsidRPr="003357B7">
        <w:rPr>
          <w:rFonts w:ascii="Times New Roman" w:hAnsi="Times New Roman" w:cs="Times New Roman"/>
        </w:rPr>
        <w:t>About Page</w:t>
      </w:r>
    </w:p>
    <w:p w14:paraId="53297657" w14:textId="77777777" w:rsidR="009167AE" w:rsidRPr="003357B7" w:rsidRDefault="00000000" w:rsidP="00F261B3">
      <w:pPr>
        <w:rPr>
          <w:rFonts w:ascii="Times New Roman" w:hAnsi="Times New Roman" w:cs="Times New Roman"/>
        </w:rPr>
      </w:pPr>
      <w:r w:rsidRPr="003357B7">
        <w:rPr>
          <w:rFonts w:ascii="Times New Roman" w:hAnsi="Times New Roman" w:cs="Times New Roman"/>
        </w:rPr>
        <w:t>• Portrait photo at the top center.</w:t>
      </w:r>
    </w:p>
    <w:p w14:paraId="78ADD7FF" w14:textId="77777777" w:rsidR="009167AE" w:rsidRPr="003357B7" w:rsidRDefault="00000000" w:rsidP="00F261B3">
      <w:pPr>
        <w:rPr>
          <w:rFonts w:ascii="Times New Roman" w:hAnsi="Times New Roman" w:cs="Times New Roman"/>
        </w:rPr>
      </w:pPr>
      <w:r w:rsidRPr="003357B7">
        <w:rPr>
          <w:rFonts w:ascii="Times New Roman" w:hAnsi="Times New Roman" w:cs="Times New Roman"/>
        </w:rPr>
        <w:t>• Main section with 250+ word biography.</w:t>
      </w:r>
    </w:p>
    <w:p w14:paraId="40443D29" w14:textId="77777777" w:rsidR="009167AE" w:rsidRPr="003357B7" w:rsidRDefault="00000000" w:rsidP="00F261B3">
      <w:pPr>
        <w:rPr>
          <w:rFonts w:ascii="Times New Roman" w:hAnsi="Times New Roman" w:cs="Times New Roman"/>
        </w:rPr>
      </w:pPr>
      <w:r w:rsidRPr="003357B7">
        <w:rPr>
          <w:rFonts w:ascii="Times New Roman" w:hAnsi="Times New Roman" w:cs="Times New Roman"/>
        </w:rPr>
        <w:t>• A decorative blockquote pulled from the interview.</w:t>
      </w:r>
    </w:p>
    <w:p w14:paraId="14EB1A8D" w14:textId="77777777" w:rsidR="009167AE" w:rsidRPr="003357B7" w:rsidRDefault="00000000" w:rsidP="00F261B3">
      <w:pPr>
        <w:rPr>
          <w:rFonts w:ascii="Times New Roman" w:hAnsi="Times New Roman" w:cs="Times New Roman"/>
        </w:rPr>
      </w:pPr>
      <w:r w:rsidRPr="003357B7">
        <w:rPr>
          <w:rFonts w:ascii="Times New Roman" w:hAnsi="Times New Roman" w:cs="Times New Roman"/>
        </w:rPr>
        <w:t>• Consistent styling with background and font colors.</w:t>
      </w:r>
    </w:p>
    <w:p w14:paraId="1A663FBC" w14:textId="77777777" w:rsidR="009167AE" w:rsidRPr="003357B7" w:rsidRDefault="00000000" w:rsidP="00F261B3">
      <w:pPr>
        <w:pStyle w:val="Heading2"/>
        <w:rPr>
          <w:rFonts w:ascii="Times New Roman" w:hAnsi="Times New Roman" w:cs="Times New Roman"/>
        </w:rPr>
      </w:pPr>
      <w:r w:rsidRPr="003357B7">
        <w:rPr>
          <w:rFonts w:ascii="Times New Roman" w:hAnsi="Times New Roman" w:cs="Times New Roman"/>
        </w:rPr>
        <w:t>Hobbies Page</w:t>
      </w:r>
    </w:p>
    <w:p w14:paraId="5FA7BEBA" w14:textId="77777777" w:rsidR="009167AE" w:rsidRPr="003357B7" w:rsidRDefault="00000000" w:rsidP="00F261B3">
      <w:pPr>
        <w:rPr>
          <w:rFonts w:ascii="Times New Roman" w:hAnsi="Times New Roman" w:cs="Times New Roman"/>
        </w:rPr>
      </w:pPr>
      <w:r w:rsidRPr="003357B7">
        <w:rPr>
          <w:rFonts w:ascii="Times New Roman" w:hAnsi="Times New Roman" w:cs="Times New Roman"/>
        </w:rPr>
        <w:t>• Three image cards for hobbies (beach, reading, movies).</w:t>
      </w:r>
    </w:p>
    <w:p w14:paraId="414CBE96" w14:textId="77777777" w:rsidR="009167AE" w:rsidRPr="003357B7" w:rsidRDefault="00000000" w:rsidP="00F261B3">
      <w:pPr>
        <w:rPr>
          <w:rFonts w:ascii="Times New Roman" w:hAnsi="Times New Roman" w:cs="Times New Roman"/>
        </w:rPr>
      </w:pPr>
      <w:r w:rsidRPr="003357B7">
        <w:rPr>
          <w:rFonts w:ascii="Times New Roman" w:hAnsi="Times New Roman" w:cs="Times New Roman"/>
        </w:rPr>
        <w:t>• Each card includes a short paragraph below the image.</w:t>
      </w:r>
    </w:p>
    <w:p w14:paraId="3838523D" w14:textId="77777777" w:rsidR="009167AE" w:rsidRPr="003357B7" w:rsidRDefault="00000000" w:rsidP="00F261B3">
      <w:pPr>
        <w:rPr>
          <w:rFonts w:ascii="Times New Roman" w:hAnsi="Times New Roman" w:cs="Times New Roman"/>
        </w:rPr>
      </w:pPr>
      <w:r w:rsidRPr="003357B7">
        <w:rPr>
          <w:rFonts w:ascii="Times New Roman" w:hAnsi="Times New Roman" w:cs="Times New Roman"/>
        </w:rPr>
        <w:t>• Responsive layout using a grid structure.</w:t>
      </w:r>
    </w:p>
    <w:p w14:paraId="63B7CE84" w14:textId="77777777" w:rsidR="009167AE" w:rsidRPr="003357B7" w:rsidRDefault="00000000" w:rsidP="00F261B3">
      <w:pPr>
        <w:rPr>
          <w:rFonts w:ascii="Times New Roman" w:hAnsi="Times New Roman" w:cs="Times New Roman"/>
        </w:rPr>
      </w:pPr>
      <w:r w:rsidRPr="003357B7">
        <w:rPr>
          <w:rFonts w:ascii="Times New Roman" w:hAnsi="Times New Roman" w:cs="Times New Roman"/>
        </w:rPr>
        <w:t>• Navigation back to home and about pages.</w:t>
      </w:r>
    </w:p>
    <w:p w14:paraId="07769895" w14:textId="77777777" w:rsidR="00BB5BD9" w:rsidRPr="003357B7" w:rsidRDefault="00BB5BD9" w:rsidP="00F261B3">
      <w:pPr>
        <w:rPr>
          <w:rFonts w:ascii="Times New Roman" w:hAnsi="Times New Roman" w:cs="Times New Roman"/>
        </w:rPr>
      </w:pPr>
    </w:p>
    <w:p w14:paraId="7BE3D2FC" w14:textId="77777777" w:rsidR="00BB5BD9" w:rsidRPr="003357B7" w:rsidRDefault="00BB5BD9" w:rsidP="00F261B3">
      <w:pPr>
        <w:rPr>
          <w:rFonts w:ascii="Times New Roman" w:hAnsi="Times New Roman" w:cs="Times New Roman"/>
        </w:rPr>
      </w:pPr>
    </w:p>
    <w:p w14:paraId="2D4DBB4A" w14:textId="77777777" w:rsidR="00BB5BD9" w:rsidRPr="003357B7" w:rsidRDefault="00BB5BD9" w:rsidP="00F261B3">
      <w:pPr>
        <w:rPr>
          <w:rFonts w:ascii="Times New Roman" w:hAnsi="Times New Roman" w:cs="Times New Roman"/>
        </w:rPr>
      </w:pPr>
    </w:p>
    <w:p w14:paraId="78022B5D" w14:textId="77777777" w:rsidR="00BB5BD9" w:rsidRPr="003357B7" w:rsidRDefault="00BB5BD9" w:rsidP="00F261B3">
      <w:pPr>
        <w:rPr>
          <w:rFonts w:ascii="Times New Roman" w:hAnsi="Times New Roman" w:cs="Times New Roman"/>
        </w:rPr>
      </w:pPr>
    </w:p>
    <w:p w14:paraId="58EBB40E" w14:textId="77777777" w:rsidR="00BB5BD9" w:rsidRPr="003357B7" w:rsidRDefault="00BB5BD9" w:rsidP="00F261B3">
      <w:pPr>
        <w:rPr>
          <w:rFonts w:ascii="Times New Roman" w:hAnsi="Times New Roman" w:cs="Times New Roman"/>
        </w:rPr>
      </w:pPr>
    </w:p>
    <w:p w14:paraId="4CC5C27F" w14:textId="77777777" w:rsidR="00BB5BD9" w:rsidRPr="003357B7" w:rsidRDefault="00BB5BD9" w:rsidP="00F261B3">
      <w:pPr>
        <w:rPr>
          <w:rFonts w:ascii="Times New Roman" w:hAnsi="Times New Roman" w:cs="Times New Roman"/>
        </w:rPr>
      </w:pPr>
    </w:p>
    <w:p w14:paraId="3705737C" w14:textId="77777777" w:rsidR="00BB5BD9" w:rsidRPr="003357B7" w:rsidRDefault="00BB5BD9" w:rsidP="00F261B3">
      <w:pPr>
        <w:rPr>
          <w:rFonts w:ascii="Times New Roman" w:hAnsi="Times New Roman" w:cs="Times New Roman"/>
        </w:rPr>
      </w:pPr>
    </w:p>
    <w:p w14:paraId="24250DC5" w14:textId="77777777" w:rsidR="00BB5BD9" w:rsidRPr="003357B7" w:rsidRDefault="00BB5BD9" w:rsidP="00F261B3">
      <w:pPr>
        <w:rPr>
          <w:rFonts w:ascii="Times New Roman" w:hAnsi="Times New Roman" w:cs="Times New Roman"/>
        </w:rPr>
      </w:pPr>
    </w:p>
    <w:p w14:paraId="3111CD8D" w14:textId="77777777" w:rsidR="00BB5BD9" w:rsidRPr="003357B7" w:rsidRDefault="00BB5BD9" w:rsidP="00F261B3">
      <w:pPr>
        <w:rPr>
          <w:rFonts w:ascii="Times New Roman" w:hAnsi="Times New Roman" w:cs="Times New Roman"/>
        </w:rPr>
      </w:pPr>
    </w:p>
    <w:p w14:paraId="1E3ECF88" w14:textId="77777777" w:rsidR="00BB5BD9" w:rsidRPr="003357B7" w:rsidRDefault="00BB5BD9" w:rsidP="00F261B3">
      <w:pPr>
        <w:rPr>
          <w:rFonts w:ascii="Times New Roman" w:hAnsi="Times New Roman" w:cs="Times New Roman"/>
        </w:rPr>
      </w:pPr>
    </w:p>
    <w:p w14:paraId="2FBA1991" w14:textId="77777777" w:rsidR="00BB5BD9" w:rsidRPr="003357B7" w:rsidRDefault="00BB5BD9" w:rsidP="00F261B3">
      <w:pPr>
        <w:rPr>
          <w:rFonts w:ascii="Times New Roman" w:hAnsi="Times New Roman" w:cs="Times New Roman"/>
          <w:b/>
          <w:bCs/>
        </w:rPr>
      </w:pPr>
      <w:r w:rsidRPr="003357B7">
        <w:rPr>
          <w:rFonts w:ascii="Times New Roman" w:hAnsi="Times New Roman" w:cs="Times New Roman"/>
          <w:b/>
          <w:bCs/>
        </w:rPr>
        <w:lastRenderedPageBreak/>
        <w:t>Wireframe Visual Overview:</w:t>
      </w:r>
    </w:p>
    <w:p w14:paraId="71FA707B" w14:textId="4846B2CD" w:rsidR="00BB5BD9" w:rsidRPr="003357B7" w:rsidRDefault="00BB5BD9" w:rsidP="00F261B3">
      <w:pPr>
        <w:rPr>
          <w:rFonts w:ascii="Times New Roman" w:hAnsi="Times New Roman" w:cs="Times New Roman"/>
        </w:rPr>
      </w:pPr>
      <w:r w:rsidRPr="003357B7">
        <w:rPr>
          <w:rFonts w:ascii="Times New Roman" w:hAnsi="Times New Roman" w:cs="Times New Roman"/>
          <w:noProof/>
        </w:rPr>
        <w:drawing>
          <wp:inline distT="0" distB="0" distL="0" distR="0" wp14:anchorId="1C9A05DF" wp14:editId="38F91FD3">
            <wp:extent cx="5209239" cy="7813859"/>
            <wp:effectExtent l="0" t="0" r="0" b="0"/>
            <wp:docPr id="3" name="Picture 3" descr="A screenshot of a web pag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web page&#10;&#10;AI-generated content may be incorrect."/>
                    <pic:cNvPicPr/>
                  </pic:nvPicPr>
                  <pic:blipFill>
                    <a:blip r:embed="rId9"/>
                    <a:stretch>
                      <a:fillRect/>
                    </a:stretch>
                  </pic:blipFill>
                  <pic:spPr>
                    <a:xfrm>
                      <a:off x="0" y="0"/>
                      <a:ext cx="5225750" cy="7838626"/>
                    </a:xfrm>
                    <a:prstGeom prst="rect">
                      <a:avLst/>
                    </a:prstGeom>
                  </pic:spPr>
                </pic:pic>
              </a:graphicData>
            </a:graphic>
          </wp:inline>
        </w:drawing>
      </w:r>
    </w:p>
    <w:sectPr w:rsidR="00BB5BD9" w:rsidRPr="003357B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0000000000000000000"/>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70924684">
    <w:abstractNumId w:val="8"/>
  </w:num>
  <w:num w:numId="2" w16cid:durableId="2144543114">
    <w:abstractNumId w:val="6"/>
  </w:num>
  <w:num w:numId="3" w16cid:durableId="583345007">
    <w:abstractNumId w:val="5"/>
  </w:num>
  <w:num w:numId="4" w16cid:durableId="1360472068">
    <w:abstractNumId w:val="4"/>
  </w:num>
  <w:num w:numId="5" w16cid:durableId="88624808">
    <w:abstractNumId w:val="7"/>
  </w:num>
  <w:num w:numId="6" w16cid:durableId="1022895193">
    <w:abstractNumId w:val="3"/>
  </w:num>
  <w:num w:numId="7" w16cid:durableId="2016029945">
    <w:abstractNumId w:val="2"/>
  </w:num>
  <w:num w:numId="8" w16cid:durableId="1162621842">
    <w:abstractNumId w:val="1"/>
  </w:num>
  <w:num w:numId="9" w16cid:durableId="18598109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5"/>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6716B"/>
    <w:rsid w:val="0017411B"/>
    <w:rsid w:val="00175D7B"/>
    <w:rsid w:val="00194942"/>
    <w:rsid w:val="001B1FF1"/>
    <w:rsid w:val="001B610F"/>
    <w:rsid w:val="001E575A"/>
    <w:rsid w:val="00236F06"/>
    <w:rsid w:val="002566A7"/>
    <w:rsid w:val="0029639D"/>
    <w:rsid w:val="00326F90"/>
    <w:rsid w:val="003357B7"/>
    <w:rsid w:val="00432BD0"/>
    <w:rsid w:val="005A2B94"/>
    <w:rsid w:val="00656D3D"/>
    <w:rsid w:val="0066286A"/>
    <w:rsid w:val="00664C74"/>
    <w:rsid w:val="006D5E30"/>
    <w:rsid w:val="00714AD5"/>
    <w:rsid w:val="007366D3"/>
    <w:rsid w:val="00777FBE"/>
    <w:rsid w:val="007C70D6"/>
    <w:rsid w:val="008013CB"/>
    <w:rsid w:val="008B2E8D"/>
    <w:rsid w:val="009167AE"/>
    <w:rsid w:val="00A36A10"/>
    <w:rsid w:val="00A93081"/>
    <w:rsid w:val="00AA1D8D"/>
    <w:rsid w:val="00B47730"/>
    <w:rsid w:val="00B86217"/>
    <w:rsid w:val="00BA528B"/>
    <w:rsid w:val="00BB5BD9"/>
    <w:rsid w:val="00BB63E2"/>
    <w:rsid w:val="00C60B77"/>
    <w:rsid w:val="00C723FD"/>
    <w:rsid w:val="00CB0664"/>
    <w:rsid w:val="00CD101E"/>
    <w:rsid w:val="00CE0FD8"/>
    <w:rsid w:val="00D96F8C"/>
    <w:rsid w:val="00DF00BA"/>
    <w:rsid w:val="00E20AF2"/>
    <w:rsid w:val="00E36BB8"/>
    <w:rsid w:val="00E67D71"/>
    <w:rsid w:val="00E92B51"/>
    <w:rsid w:val="00EB1732"/>
    <w:rsid w:val="00F150BE"/>
    <w:rsid w:val="00F261B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8358023"/>
  <w14:defaultImageDpi w14:val="300"/>
  <w15:docId w15:val="{3740D927-7E9C-9D48-A9E4-7DFDCD1AE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85048243">
      <w:bodyDiv w:val="1"/>
      <w:marLeft w:val="0"/>
      <w:marRight w:val="0"/>
      <w:marTop w:val="0"/>
      <w:marBottom w:val="0"/>
      <w:divBdr>
        <w:top w:val="none" w:sz="0" w:space="0" w:color="auto"/>
        <w:left w:val="none" w:sz="0" w:space="0" w:color="auto"/>
        <w:bottom w:val="none" w:sz="0" w:space="0" w:color="auto"/>
        <w:right w:val="none" w:sz="0" w:space="0" w:color="auto"/>
      </w:divBdr>
      <w:divsChild>
        <w:div w:id="536043582">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8</Pages>
  <Words>1074</Words>
  <Characters>5608</Characters>
  <Application>Microsoft Office Word</Application>
  <DocSecurity>0</DocSecurity>
  <Lines>147</Lines>
  <Paragraphs>95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6587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Julio Pochet Edmead</dc:creator>
  <cp:keywords/>
  <dc:description/>
  <cp:lastModifiedBy>Pochet Edmead, Julio R</cp:lastModifiedBy>
  <cp:revision>48</cp:revision>
  <dcterms:created xsi:type="dcterms:W3CDTF">2013-12-23T23:15:00Z</dcterms:created>
  <dcterms:modified xsi:type="dcterms:W3CDTF">2025-04-10T01:12:00Z</dcterms:modified>
  <cp:category/>
</cp:coreProperties>
</file>